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</w:tblPr>
      <w:tblGrid>
        <w:gridCol/>
      </w:tblGrid>
      <w:tr>
        <w:tc>
          <w:p>
            <w:r>
              <w:t>Views:</w:t>
            </w:r>
          </w:p>
        </w:tc>
      </w:tr>
      <w:tr>
        <w:tc>
          <w:p>
            <w:r>
              <w:t>Files:</w:t>
            </w:r>
          </w:p>
        </w:tc>
      </w:tr>
      <w:tr>
        <w:tc>
          <w:p>
            <w:r>
              <w:t>items.txt</w:t>
            </w:r>
          </w:p>
        </w:tc>
      </w:tr>
      <w:tr>
        <w:tc>
          <w:p>
            <w:r>
              <w:t>attributes.txt</w:t>
            </w:r>
          </w:p>
        </w:tc>
      </w:tr>
      <w:tr>
        <w:tc>
          <w:p/>
        </w:tc>
      </w:tr>
    </w:tbl>
    <w:p>
      <w:r>
        <w:br w:type="page"/>
      </w:r>
    </w:p>
    <w:tbl>
      <w:tblPr>
        <w:tblStyle w:val="LightShading-Accent1"/>
        <w:tblW w:type="auto" w:w="0"/>
      </w:tblPr>
      <w:tblGrid>
        <w:gridCol/>
        <w:gridCol/>
      </w:tblGrid>
      <w:tr>
        <w:tc>
          <w:p>
            <w:r>
              <w:t>Group</w:t>
            </w:r>
          </w:p>
        </w:tc>
        <w:tc>
          <w:p>
            <w:r>
              <w:t>Dimensions</w:t>
            </w:r>
          </w:p>
        </w:tc>
      </w:tr>
      <w:tr>
        <w:tc>
          <w:p/>
        </w:tc>
        <w:tc>
          <w:p/>
        </w:tc>
      </w:tr>
    </w:tbl>
    <w:p>
      <w:r>
        <w:br w:type="page"/>
      </w:r>
    </w:p>
    <w:tbl>
      <w:tblPr>
        <w:tblStyle w:val="LightShading-Accent1"/>
        <w:tblW w:type="auto" w:w="0"/>
      </w:tblPr>
      <w:tblGrid>
        <w:gridCol/>
        <w:gridCol/>
      </w:tblGrid>
      <w:tr>
        <w:tc>
          <w:p>
            <w:r>
              <w:t>Name</w:t>
            </w:r>
          </w:p>
        </w:tc>
        <w:tc>
          <w:p>
            <w:r>
              <w:t>External Type</w:t>
            </w:r>
          </w:p>
        </w:tc>
      </w:tr>
      <w:tr>
        <w:tc>
          <w:p>
            <w:r>
              <w:t>Price Range</w:t>
            </w:r>
          </w:p>
        </w:tc>
        <w:tc>
          <w:p>
            <w:r>
              <w:t>NORMAL</w:t>
            </w:r>
          </w:p>
        </w:tc>
      </w:tr>
      <w:tr>
        <w:tc>
          <w:p>
            <w:r>
              <w:t>Endeca</w:t>
            </w:r>
          </w:p>
        </w:tc>
        <w:tc>
          <w:p>
            <w:r>
              <w:t>NORMAL</w:t>
            </w:r>
          </w:p>
        </w:tc>
      </w:tr>
      <w:tr>
        <w:tc>
          <w:p>
            <w:r>
              <w:t>Brand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New</w:t>
            </w:r>
          </w:p>
        </w:tc>
        <w:tc>
          <w:p>
            <w:r>
              <w:t>NORMAL</w:t>
            </w:r>
          </w:p>
        </w:tc>
      </w:tr>
      <w:tr>
        <w:tc>
          <w:p>
            <w:r>
              <w:t>Free Shipping</w:t>
            </w:r>
          </w:p>
        </w:tc>
        <w:tc>
          <w:p>
            <w:r>
              <w:t>NORMAL</w:t>
            </w:r>
          </w:p>
        </w:tc>
      </w:tr>
      <w:tr>
        <w:tc>
          <w:p>
            <w:r>
              <w:t>On Sale</w:t>
            </w:r>
          </w:p>
        </w:tc>
        <w:tc>
          <w:p>
            <w:r>
              <w:t>NORMAL</w:t>
            </w:r>
          </w:p>
        </w:tc>
      </w:tr>
      <w:tr>
        <w:tc>
          <w:p>
            <w:r>
              <w:t>Season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Sports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Accessory Type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Height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Skin Type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Weight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Collection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Color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Gender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Occasion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Virtual Bear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Exclusive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Brand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Season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Sports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Accessory Type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Height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Skin Type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Weight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Collection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Color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Gender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Occasion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Virtual Bear</w:t>
            </w:r>
          </w:p>
        </w:tc>
        <w:tc>
          <w:p>
            <w:r>
              <w:t>AUTOGEN</w:t>
            </w:r>
          </w:p>
        </w:tc>
      </w:tr>
      <w:tr>
        <w:tc>
          <w:p>
            <w:r>
              <w:t>Exclusive</w:t>
            </w:r>
          </w:p>
        </w:tc>
        <w:tc>
          <w:p>
            <w:r>
              <w:t>AUTOGEN</w:t>
            </w:r>
          </w:p>
        </w:tc>
      </w:tr>
      <w:tr>
        <w:tc>
          <w:p/>
        </w:tc>
        <w:tc>
          <w:p/>
        </w:tc>
      </w:tr>
    </w:tbl>
    <w:p>
      <w:r>
        <w:br w:type="page"/>
      </w:r>
    </w:p>
    <w:tbl>
      <w:tblPr>
        <w:tblStyle w:val="LightShading-Accent1"/>
        <w:tblW w:type="auto" w:w="0"/>
      </w:tblPr>
      <w:tblGrid>
        <w:gridCol/>
        <w:gridCol/>
        <w:gridCol/>
      </w:tblGrid>
      <w:tr>
        <w:tc>
          <w:p>
            <w:r>
              <w:t>Manipulator Name</w:t>
            </w:r>
          </w:p>
        </w:tc>
        <w:tc>
          <w:p>
            <w:r>
              <w:t>Record Source</w:t>
            </w:r>
          </w:p>
        </w:tc>
        <w:tc>
          <w:p>
            <w:r>
              <w:t>Manipulations</w:t>
            </w:r>
          </w:p>
        </w:tc>
      </w:tr>
      <w:tr>
        <w:tc>
          <w:p/>
        </w:tc>
        <w:tc>
          <w:p/>
        </w:tc>
        <w:tc>
          <w:p/>
        </w:tc>
      </w:tr>
    </w:tbl>
    <w:p>
      <w:r>
        <w:br w:type="page"/>
      </w:r>
    </w:p>
    <w:tbl>
      <w:tblPr>
        <w:tblStyle w:val="LightShading-Accent1"/>
        <w:tblW w:type="auto" w:w="0"/>
      </w:tblPr>
      <w:tblGrid>
        <w:gridCol/>
        <w:gridCol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p_url_detail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p_description_short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p_image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p_keyword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p_name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p_price_retail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p_unique_id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p_price_sale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p_price_sort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p_sku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p_brand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p_description_long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p_sort_default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p_sort_rating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p_is_new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p_is_on_sale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p_is_free_shipping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p_category_id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p_group_id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p_sort_alpha_1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p_sort_alpha_2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p_sort_alpha_3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p_sort_alpha_4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p_sort_alpha_5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p_sort_integer_1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p_sort_integer_2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p_sort_integer_3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p_sort_integer_4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p_sort_integer_5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p_sort_float_1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p_sort_float_2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p_sort_float_3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p_sort_float_4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p_sort_float_5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p_search_alpha_1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p_search_alpha_2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p_search_alpha_3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p_search_alpha_4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p_search_alpha_5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p_search_alpha_6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p_search_alpha_7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p_search_alpha_8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p_search_alpha_9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p_search_alpha_0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p_sort_alpha_0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p_sort_float_0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p_sort_integer_0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p_is_custom_0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p_is_custom_1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p_is_custom_2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p_is_custom_3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p_is_custom_4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p_is_custom_5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p_upc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p_metric_total_units_sold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p_metric_profit_margin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p_metric_profit_dollars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p_metric_sales_velocity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p_metric_total_detail_views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p_metric_pct_conversion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p_metric_days_added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p_metric_inventory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p_metric_pct_on_sale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p_metric_pct_bounceback</w:t>
            </w:r>
          </w:p>
        </w:tc>
        <w:tc>
          <w:p>
            <w:r>
              <w:t>FLOATING POINT</w:t>
            </w:r>
          </w:p>
        </w:tc>
      </w:tr>
      <w:tr>
        <w:tc>
          <w:p>
            <w:r>
              <w:t>p_large_image</w:t>
            </w:r>
          </w:p>
        </w:tc>
        <w:tc>
          <w:p>
            <w:r>
              <w:t>ALPHA</w:t>
            </w:r>
          </w:p>
        </w:tc>
      </w:tr>
      <w:tr>
        <w:tc>
          <w:p>
            <w:r>
              <w:t>p_small_image</w:t>
            </w:r>
          </w:p>
        </w:tc>
        <w:tc>
          <w:p>
            <w:r>
              <w:t>ALPHA</w:t>
            </w:r>
          </w:p>
        </w:tc>
      </w:tr>
      <w:tr>
        <w:tc>
          <w:p/>
        </w:tc>
        <w:tc>
          <w:p/>
        </w:tc>
      </w:tr>
    </w:tbl>
    <w:p>
      <w:r>
        <w:br w:type="page"/>
      </w:r>
    </w:p>
    <w:tbl>
      <w:tblPr>
        <w:tblStyle w:val="LightShading-Accent1"/>
        <w:tblW w:type="auto" w:w="0"/>
      </w:tblPr>
      <w:tblGrid>
        <w:gridCol/>
        <w:gridCol/>
        <w:gridCol/>
        <w:gridCol/>
      </w:tblGrid>
      <w:tr>
        <w:tc>
          <w:p>
            <w:r>
              <w:t>Source</w:t>
            </w:r>
          </w:p>
        </w:tc>
        <w:tc>
          <w:p>
            <w:r>
              <w:t>Target</w:t>
            </w:r>
          </w:p>
        </w:tc>
        <w:tc>
          <w:p>
            <w:r>
              <w:t>Target Type</w:t>
            </w:r>
          </w:p>
        </w:tc>
        <w:tc>
          <w:p>
            <w:r>
              <w:t>Match Mode</w:t>
            </w:r>
          </w:p>
        </w:tc>
      </w:tr>
      <w:tr>
        <w:tc>
          <w:p>
            <w:r>
              <w:t>P_Endeca</w:t>
            </w:r>
          </w:p>
        </w:tc>
        <w:tc>
          <w:p>
            <w:r>
              <w:t>Endeca</w:t>
            </w:r>
          </w:p>
        </w:tc>
        <w:tc>
          <w:p>
            <w:r>
              <w:t>Dimension</w:t>
            </w:r>
          </w:p>
        </w:tc>
        <w:tc>
          <w:p>
            <w:r>
              <w:t>NORMAL</w:t>
            </w:r>
          </w:p>
        </w:tc>
      </w:tr>
      <w:tr>
        <w:tc>
          <w:p>
            <w:r>
              <w:t>brand</w:t>
            </w:r>
          </w:p>
        </w:tc>
        <w:tc>
          <w:p>
            <w:r>
              <w:t>p_brand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description_long</w:t>
            </w:r>
          </w:p>
        </w:tc>
        <w:tc>
          <w:p>
            <w:r>
              <w:t>p_description_long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description_short</w:t>
            </w:r>
          </w:p>
        </w:tc>
        <w:tc>
          <w:p>
            <w:r>
              <w:t>p_description_short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image</w:t>
            </w:r>
          </w:p>
        </w:tc>
        <w:tc>
          <w:p>
            <w:r>
              <w:t>p_image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is_free_shipping</w:t>
            </w:r>
          </w:p>
        </w:tc>
        <w:tc>
          <w:p>
            <w:r>
              <w:t>p_is_free_shipping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is_new</w:t>
            </w:r>
          </w:p>
        </w:tc>
        <w:tc>
          <w:p>
            <w:r>
              <w:t>p_is_new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is_on_sale</w:t>
            </w:r>
          </w:p>
        </w:tc>
        <w:tc>
          <w:p>
            <w:r>
              <w:t>p_is_on_sale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keyword</w:t>
            </w:r>
          </w:p>
        </w:tc>
        <w:tc>
          <w:p>
            <w:r>
              <w:t>p_keyword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p_name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price_retail</w:t>
            </w:r>
          </w:p>
        </w:tc>
        <w:tc>
          <w:p>
            <w:r>
              <w:t>p_price_retail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price_sale</w:t>
            </w:r>
          </w:p>
        </w:tc>
        <w:tc>
          <w:p>
            <w:r>
              <w:t>p_price_sale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price_sort</w:t>
            </w:r>
          </w:p>
        </w:tc>
        <w:tc>
          <w:p>
            <w:r>
              <w:t>p_price_sort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sku</w:t>
            </w:r>
          </w:p>
        </w:tc>
        <w:tc>
          <w:p>
            <w:r>
              <w:t>p_sku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sort_default</w:t>
            </w:r>
          </w:p>
        </w:tc>
        <w:tc>
          <w:p>
            <w:r>
              <w:t>p_sort_default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sort_rating</w:t>
            </w:r>
          </w:p>
        </w:tc>
        <w:tc>
          <w:p>
            <w:r>
              <w:t>p_sort_rating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unique_id</w:t>
            </w:r>
          </w:p>
        </w:tc>
        <w:tc>
          <w:p>
            <w:r>
              <w:t>p_unique_id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url_detail</w:t>
            </w:r>
          </w:p>
        </w:tc>
        <w:tc>
          <w:p>
            <w:r>
              <w:t>p_url_detail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brand</w:t>
            </w:r>
          </w:p>
        </w:tc>
        <w:tc>
          <w:p>
            <w:r>
              <w:t>Brand</w:t>
            </w:r>
          </w:p>
        </w:tc>
        <w:tc>
          <w:p>
            <w:r>
              <w:t>Dimension</w:t>
            </w:r>
          </w:p>
        </w:tc>
        <w:tc>
          <w:p>
            <w:r>
              <w:t>AUTO_GEN</w:t>
            </w:r>
          </w:p>
        </w:tc>
      </w:tr>
      <w:tr>
        <w:tc>
          <w:p>
            <w:r>
              <w:t>category_id</w:t>
            </w:r>
          </w:p>
        </w:tc>
        <w:tc>
          <w:p>
            <w:r>
              <w:t>Category</w:t>
            </w:r>
          </w:p>
        </w:tc>
        <w:tc>
          <w:p>
            <w:r>
              <w:t>Dimension</w:t>
            </w:r>
          </w:p>
        </w:tc>
        <w:tc>
          <w:p>
            <w:r>
              <w:t>NORMAL</w:t>
            </w:r>
          </w:p>
        </w:tc>
      </w:tr>
      <w:tr>
        <w:tc>
          <w:p>
            <w:r>
              <w:t>category_id</w:t>
            </w:r>
          </w:p>
        </w:tc>
        <w:tc>
          <w:p>
            <w:r>
              <w:t>p_category_id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is_free_shipping</w:t>
            </w:r>
          </w:p>
        </w:tc>
        <w:tc>
          <w:p>
            <w:r>
              <w:t>Free Shipping</w:t>
            </w:r>
          </w:p>
        </w:tc>
        <w:tc>
          <w:p>
            <w:r>
              <w:t>Dimension</w:t>
            </w:r>
          </w:p>
        </w:tc>
        <w:tc>
          <w:p>
            <w:r>
              <w:t>NORMAL</w:t>
            </w:r>
          </w:p>
        </w:tc>
      </w:tr>
      <w:tr>
        <w:tc>
          <w:p>
            <w:r>
              <w:t>is_new</w:t>
            </w:r>
          </w:p>
        </w:tc>
        <w:tc>
          <w:p>
            <w:r>
              <w:t>New</w:t>
            </w:r>
          </w:p>
        </w:tc>
        <w:tc>
          <w:p>
            <w:r>
              <w:t>Dimension</w:t>
            </w:r>
          </w:p>
        </w:tc>
        <w:tc>
          <w:p>
            <w:r>
              <w:t>NORMAL</w:t>
            </w:r>
          </w:p>
        </w:tc>
      </w:tr>
      <w:tr>
        <w:tc>
          <w:p>
            <w:r>
              <w:t>is_on_sale</w:t>
            </w:r>
          </w:p>
        </w:tc>
        <w:tc>
          <w:p>
            <w:r>
              <w:t>On Sale</w:t>
            </w:r>
          </w:p>
        </w:tc>
        <w:tc>
          <w:p>
            <w:r>
              <w:t>Dimension</w:t>
            </w:r>
          </w:p>
        </w:tc>
        <w:tc>
          <w:p>
            <w:r>
              <w:t>NORMAL</w:t>
            </w:r>
          </w:p>
        </w:tc>
      </w:tr>
      <w:tr>
        <w:tc>
          <w:p>
            <w:r>
              <w:t>price_sort</w:t>
            </w:r>
          </w:p>
        </w:tc>
        <w:tc>
          <w:p>
            <w:r>
              <w:t>Price Range</w:t>
            </w:r>
          </w:p>
        </w:tc>
        <w:tc>
          <w:p>
            <w:r>
              <w:t>Dimension</w:t>
            </w:r>
          </w:p>
        </w:tc>
        <w:tc>
          <w:p>
            <w:r>
              <w:t>NORMAL</w:t>
            </w:r>
          </w:p>
        </w:tc>
      </w:tr>
      <w:tr>
        <w:tc>
          <w:p>
            <w:r>
              <w:t>group_id</w:t>
            </w:r>
          </w:p>
        </w:tc>
        <w:tc>
          <w:p>
            <w:r>
              <w:t>p_group_id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is_custom_0</w:t>
            </w:r>
          </w:p>
        </w:tc>
        <w:tc>
          <w:p>
            <w:r>
              <w:t>p_is_custom_0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is_custom_1</w:t>
            </w:r>
          </w:p>
        </w:tc>
        <w:tc>
          <w:p>
            <w:r>
              <w:t>p_is_custom_1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is_custom_2</w:t>
            </w:r>
          </w:p>
        </w:tc>
        <w:tc>
          <w:p>
            <w:r>
              <w:t>p_is_custom_2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is_custom_3</w:t>
            </w:r>
          </w:p>
        </w:tc>
        <w:tc>
          <w:p>
            <w:r>
              <w:t>p_is_custom_3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is_custom_4</w:t>
            </w:r>
          </w:p>
        </w:tc>
        <w:tc>
          <w:p>
            <w:r>
              <w:t>p_is_custom_4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is_custom_5</w:t>
            </w:r>
          </w:p>
        </w:tc>
        <w:tc>
          <w:p>
            <w:r>
              <w:t>p_is_custom_5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metric_days_added</w:t>
            </w:r>
          </w:p>
        </w:tc>
        <w:tc>
          <w:p>
            <w:r>
              <w:t>p_metric_days_added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metric_inventory</w:t>
            </w:r>
          </w:p>
        </w:tc>
        <w:tc>
          <w:p>
            <w:r>
              <w:t>p_metric_inventory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metric_pct_bounceback</w:t>
            </w:r>
          </w:p>
        </w:tc>
        <w:tc>
          <w:p>
            <w:r>
              <w:t>p_metric_pct_bounceback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metric_pct_conversion</w:t>
            </w:r>
          </w:p>
        </w:tc>
        <w:tc>
          <w:p>
            <w:r>
              <w:t>p_metric_pct_conversion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metric_pct_on_sale</w:t>
            </w:r>
          </w:p>
        </w:tc>
        <w:tc>
          <w:p>
            <w:r>
              <w:t>p_metric_pct_on_sale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metric_profit_dollars</w:t>
            </w:r>
          </w:p>
        </w:tc>
        <w:tc>
          <w:p>
            <w:r>
              <w:t>p_metric_profit_dollars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metric_profit_margin</w:t>
            </w:r>
          </w:p>
        </w:tc>
        <w:tc>
          <w:p>
            <w:r>
              <w:t>p_metric_profit_margin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metric_sales_velocity</w:t>
            </w:r>
          </w:p>
        </w:tc>
        <w:tc>
          <w:p>
            <w:r>
              <w:t>p_metric_sales_velocity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metric_total_detail_views</w:t>
            </w:r>
          </w:p>
        </w:tc>
        <w:tc>
          <w:p>
            <w:r>
              <w:t>p_metric_total_detail_views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metric_total_units_sold</w:t>
            </w:r>
          </w:p>
        </w:tc>
        <w:tc>
          <w:p>
            <w:r>
              <w:t>p_metric_total_units_sold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search_alpha_0</w:t>
            </w:r>
          </w:p>
        </w:tc>
        <w:tc>
          <w:p>
            <w:r>
              <w:t>p_search_alpha_0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search_alpha_1</w:t>
            </w:r>
          </w:p>
        </w:tc>
        <w:tc>
          <w:p>
            <w:r>
              <w:t>p_search_alpha_1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search_alpha_2</w:t>
            </w:r>
          </w:p>
        </w:tc>
        <w:tc>
          <w:p>
            <w:r>
              <w:t>p_search_alpha_2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search_alpha_3</w:t>
            </w:r>
          </w:p>
        </w:tc>
        <w:tc>
          <w:p>
            <w:r>
              <w:t>p_search_alpha_3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search_alpha_4</w:t>
            </w:r>
          </w:p>
        </w:tc>
        <w:tc>
          <w:p>
            <w:r>
              <w:t>p_search_alpha_4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search_alpha_5</w:t>
            </w:r>
          </w:p>
        </w:tc>
        <w:tc>
          <w:p>
            <w:r>
              <w:t>p_search_alpha_5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search_alpha_6</w:t>
            </w:r>
          </w:p>
        </w:tc>
        <w:tc>
          <w:p>
            <w:r>
              <w:t>p_search_alpha_6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search_alpha_7</w:t>
            </w:r>
          </w:p>
        </w:tc>
        <w:tc>
          <w:p>
            <w:r>
              <w:t>p_search_alpha_7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search_alpha_8</w:t>
            </w:r>
          </w:p>
        </w:tc>
        <w:tc>
          <w:p>
            <w:r>
              <w:t>p_search_alpha_8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search_alpha_9</w:t>
            </w:r>
          </w:p>
        </w:tc>
        <w:tc>
          <w:p>
            <w:r>
              <w:t>p_search_alpha_9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sort_alpha_0</w:t>
            </w:r>
          </w:p>
        </w:tc>
        <w:tc>
          <w:p>
            <w:r>
              <w:t>p_sort_alpha_0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sort_alpha_1</w:t>
            </w:r>
          </w:p>
        </w:tc>
        <w:tc>
          <w:p>
            <w:r>
              <w:t>p_sort_alpha_1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sort_alpha_2</w:t>
            </w:r>
          </w:p>
        </w:tc>
        <w:tc>
          <w:p>
            <w:r>
              <w:t>p_sort_alpha_2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sort_alpha_3</w:t>
            </w:r>
          </w:p>
        </w:tc>
        <w:tc>
          <w:p>
            <w:r>
              <w:t>p_sort_alpha_3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sort_alpha_4</w:t>
            </w:r>
          </w:p>
        </w:tc>
        <w:tc>
          <w:p>
            <w:r>
              <w:t>p_sort_alpha_4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sort_alpha_5</w:t>
            </w:r>
          </w:p>
        </w:tc>
        <w:tc>
          <w:p>
            <w:r>
              <w:t>p_sort_alpha_5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sort_float_0</w:t>
            </w:r>
          </w:p>
        </w:tc>
        <w:tc>
          <w:p>
            <w:r>
              <w:t>p_sort_float_0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sort_float_1</w:t>
            </w:r>
          </w:p>
        </w:tc>
        <w:tc>
          <w:p>
            <w:r>
              <w:t>p_sort_float_1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sort_float_2</w:t>
            </w:r>
          </w:p>
        </w:tc>
        <w:tc>
          <w:p>
            <w:r>
              <w:t>p_sort_float_2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sort_float_3</w:t>
            </w:r>
          </w:p>
        </w:tc>
        <w:tc>
          <w:p>
            <w:r>
              <w:t>p_sort_float_3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sort_float_4</w:t>
            </w:r>
          </w:p>
        </w:tc>
        <w:tc>
          <w:p>
            <w:r>
              <w:t>p_sort_float_4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sort_float_5</w:t>
            </w:r>
          </w:p>
        </w:tc>
        <w:tc>
          <w:p>
            <w:r>
              <w:t>p_sort_float_5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sort_integer_0</w:t>
            </w:r>
          </w:p>
        </w:tc>
        <w:tc>
          <w:p>
            <w:r>
              <w:t>p_sort_integer_0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sort_integer_1</w:t>
            </w:r>
          </w:p>
        </w:tc>
        <w:tc>
          <w:p>
            <w:r>
              <w:t>p_sort_integer_1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sort_integer_2</w:t>
            </w:r>
          </w:p>
        </w:tc>
        <w:tc>
          <w:p>
            <w:r>
              <w:t>p_sort_integer_2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sort_integer_3</w:t>
            </w:r>
          </w:p>
        </w:tc>
        <w:tc>
          <w:p>
            <w:r>
              <w:t>p_sort_integer_3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sort_integer_4</w:t>
            </w:r>
          </w:p>
        </w:tc>
        <w:tc>
          <w:p>
            <w:r>
              <w:t>p_sort_integer_4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sort_integer_5</w:t>
            </w:r>
          </w:p>
        </w:tc>
        <w:tc>
          <w:p>
            <w:r>
              <w:t>p_sort_integer_5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accessorySeason</w:t>
            </w:r>
          </w:p>
        </w:tc>
        <w:tc>
          <w:p>
            <w:r>
              <w:t>Season</w:t>
            </w:r>
          </w:p>
        </w:tc>
        <w:tc>
          <w:p>
            <w:r>
              <w:t>Dimension</w:t>
            </w:r>
          </w:p>
        </w:tc>
        <w:tc>
          <w:p>
            <w:r>
              <w:t>AUTO_GEN</w:t>
            </w:r>
          </w:p>
        </w:tc>
      </w:tr>
      <w:tr>
        <w:tc>
          <w:p>
            <w:r>
              <w:t>accessorySports</w:t>
            </w:r>
          </w:p>
        </w:tc>
        <w:tc>
          <w:p>
            <w:r>
              <w:t>Sports</w:t>
            </w:r>
          </w:p>
        </w:tc>
        <w:tc>
          <w:p>
            <w:r>
              <w:t>Dimension</w:t>
            </w:r>
          </w:p>
        </w:tc>
        <w:tc>
          <w:p>
            <w:r>
              <w:t>AUTO_GEN</w:t>
            </w:r>
          </w:p>
        </w:tc>
      </w:tr>
      <w:tr>
        <w:tc>
          <w:p>
            <w:r>
              <w:t>accessoryType</w:t>
            </w:r>
          </w:p>
        </w:tc>
        <w:tc>
          <w:p>
            <w:r>
              <w:t>Accessory Type</w:t>
            </w:r>
          </w:p>
        </w:tc>
        <w:tc>
          <w:p>
            <w:r>
              <w:t>Dimension</w:t>
            </w:r>
          </w:p>
        </w:tc>
        <w:tc>
          <w:p>
            <w:r>
              <w:t>AUTO_GEN</w:t>
            </w:r>
          </w:p>
        </w:tc>
      </w:tr>
      <w:tr>
        <w:tc>
          <w:p>
            <w:r>
              <w:t>animalHeight</w:t>
            </w:r>
          </w:p>
        </w:tc>
        <w:tc>
          <w:p>
            <w:r>
              <w:t>Height</w:t>
            </w:r>
          </w:p>
        </w:tc>
        <w:tc>
          <w:p>
            <w:r>
              <w:t>Dimension</w:t>
            </w:r>
          </w:p>
        </w:tc>
        <w:tc>
          <w:p>
            <w:r>
              <w:t>AUTO_GEN</w:t>
            </w:r>
          </w:p>
        </w:tc>
      </w:tr>
      <w:tr>
        <w:tc>
          <w:p>
            <w:r>
              <w:t>animalSkinType</w:t>
            </w:r>
          </w:p>
        </w:tc>
        <w:tc>
          <w:p>
            <w:r>
              <w:t>Skin Type</w:t>
            </w:r>
          </w:p>
        </w:tc>
        <w:tc>
          <w:p>
            <w:r>
              <w:t>Dimension</w:t>
            </w:r>
          </w:p>
        </w:tc>
        <w:tc>
          <w:p>
            <w:r>
              <w:t>AUTO_GEN</w:t>
            </w:r>
          </w:p>
        </w:tc>
      </w:tr>
      <w:tr>
        <w:tc>
          <w:p>
            <w:r>
              <w:t>animalWeight</w:t>
            </w:r>
          </w:p>
        </w:tc>
        <w:tc>
          <w:p>
            <w:r>
              <w:t>Weight</w:t>
            </w:r>
          </w:p>
        </w:tc>
        <w:tc>
          <w:p>
            <w:r>
              <w:t>Dimension</w:t>
            </w:r>
          </w:p>
        </w:tc>
        <w:tc>
          <w:p>
            <w:r>
              <w:t>AUTO_GEN</w:t>
            </w:r>
          </w:p>
        </w:tc>
      </w:tr>
      <w:tr>
        <w:tc>
          <w:p>
            <w:r>
              <w:t>collection</w:t>
            </w:r>
          </w:p>
        </w:tc>
        <w:tc>
          <w:p>
            <w:r>
              <w:t>Collection</w:t>
            </w:r>
          </w:p>
        </w:tc>
        <w:tc>
          <w:p>
            <w:r>
              <w:t>Dimension</w:t>
            </w:r>
          </w:p>
        </w:tc>
        <w:tc>
          <w:p>
            <w:r>
              <w:t>AUTO_GEN</w:t>
            </w:r>
          </w:p>
        </w:tc>
      </w:tr>
      <w:tr>
        <w:tc>
          <w:p>
            <w:r>
              <w:t>color</w:t>
            </w:r>
          </w:p>
        </w:tc>
        <w:tc>
          <w:p>
            <w:r>
              <w:t>Color</w:t>
            </w:r>
          </w:p>
        </w:tc>
        <w:tc>
          <w:p>
            <w:r>
              <w:t>Dimension</w:t>
            </w:r>
          </w:p>
        </w:tc>
        <w:tc>
          <w:p>
            <w:r>
              <w:t>AUTO_GEN</w:t>
            </w:r>
          </w:p>
        </w:tc>
      </w:tr>
      <w:tr>
        <w:tc>
          <w:p>
            <w:r>
              <w:t>gender</w:t>
            </w:r>
          </w:p>
        </w:tc>
        <w:tc>
          <w:p>
            <w:r>
              <w:t>Gender</w:t>
            </w:r>
          </w:p>
        </w:tc>
        <w:tc>
          <w:p>
            <w:r>
              <w:t>Dimension</w:t>
            </w:r>
          </w:p>
        </w:tc>
        <w:tc>
          <w:p>
            <w:r>
              <w:t>AUTO_GEN</w:t>
            </w:r>
          </w:p>
        </w:tc>
      </w:tr>
      <w:tr>
        <w:tc>
          <w:p>
            <w:r>
              <w:t>occasion</w:t>
            </w:r>
          </w:p>
        </w:tc>
        <w:tc>
          <w:p>
            <w:r>
              <w:t>Occasion</w:t>
            </w:r>
          </w:p>
        </w:tc>
        <w:tc>
          <w:p>
            <w:r>
              <w:t>Dimension</w:t>
            </w:r>
          </w:p>
        </w:tc>
        <w:tc>
          <w:p>
            <w:r>
              <w:t>AUTO_GEN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Type</w:t>
            </w:r>
          </w:p>
        </w:tc>
        <w:tc>
          <w:p>
            <w:r>
              <w:t>Dimension</w:t>
            </w:r>
          </w:p>
        </w:tc>
        <w:tc>
          <w:p>
            <w:r>
              <w:t>AUTO_GEN</w:t>
            </w:r>
          </w:p>
        </w:tc>
      </w:tr>
      <w:tr>
        <w:tc>
          <w:p>
            <w:r>
              <w:t>virtualBearSubtype</w:t>
            </w:r>
          </w:p>
        </w:tc>
        <w:tc>
          <w:p>
            <w:r>
              <w:t>Virtual Bear</w:t>
            </w:r>
          </w:p>
        </w:tc>
        <w:tc>
          <w:p>
            <w:r>
              <w:t>Dimension</w:t>
            </w:r>
          </w:p>
        </w:tc>
        <w:tc>
          <w:p>
            <w:r>
              <w:t>AUTO_GEN</w:t>
            </w:r>
          </w:p>
        </w:tc>
      </w:tr>
      <w:tr>
        <w:tc>
          <w:p>
            <w:r>
              <w:t>exclusive</w:t>
            </w:r>
          </w:p>
        </w:tc>
        <w:tc>
          <w:p>
            <w:r>
              <w:t>Exclusive</w:t>
            </w:r>
          </w:p>
        </w:tc>
        <w:tc>
          <w:p>
            <w:r>
              <w:t>Dimension</w:t>
            </w:r>
          </w:p>
        </w:tc>
        <w:tc>
          <w:p>
            <w:r>
              <w:t>AUTO_GEN</w:t>
            </w:r>
          </w:p>
        </w:tc>
      </w:tr>
      <w:tr>
        <w:tc>
          <w:p>
            <w:r>
              <w:t>large_image</w:t>
            </w:r>
          </w:p>
        </w:tc>
        <w:tc>
          <w:p>
            <w:r>
              <w:t>p_large_image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small_image</w:t>
            </w:r>
          </w:p>
        </w:tc>
        <w:tc>
          <w:p>
            <w:r>
              <w:t>p_small_image</w:t>
            </w:r>
          </w:p>
        </w:tc>
        <w:tc>
          <w:p>
            <w:r>
              <w:t>Property</w:t>
            </w:r>
          </w:p>
        </w:tc>
        <w:tc>
          <w:p>
            <w:r>
              <w:t>N/A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r>
        <w:br w:type="page"/>
      </w:r>
    </w:p>
    <w:tbl>
      <w:tblPr>
        <w:tblStyle w:val="LightShading-Accent1"/>
        <w:tblW w:type="auto" w:w="0"/>
      </w:tblPr>
      <w:tblGrid>
        <w:gridCol/>
        <w:gridCol/>
        <w:gridCol/>
        <w:gridCol/>
        <w:gridCol/>
      </w:tblGrid>
      <w:tr>
        <w:tc>
          <w:p>
            <w:r>
              <w:t>Adapter Name</w:t>
            </w:r>
          </w:p>
        </w:tc>
        <w:tc>
          <w:p>
            <w:r>
              <w:t>Type</w:t>
            </w:r>
          </w:p>
        </w:tc>
        <w:tc>
          <w:p>
            <w:r>
              <w:t>Class</w:t>
            </w:r>
          </w:p>
        </w:tc>
        <w:tc>
          <w:p>
            <w:r>
              <w:t>Class Path/File Name</w:t>
            </w:r>
          </w:p>
        </w:tc>
        <w:tc>
          <w:p>
            <w:r>
              <w:t>Pass Throughs</w:t>
            </w:r>
          </w:p>
        </w:tc>
      </w:tr>
      <w:tr>
        <w:tc>
          <w:p>
            <w:r>
              <w:t>LoadMainData</w:t>
            </w:r>
          </w:p>
        </w:tc>
        <w:tc>
          <w:p>
            <w:r>
              <w:t>Delimited(</w:t>
              <w:tab/>
              <w:t>)</w:t>
            </w:r>
          </w:p>
        </w:tc>
        <w:tc>
          <w:p>
            <w:r>
              <w:t>N/A</w:t>
            </w:r>
          </w:p>
        </w:tc>
        <w:tc>
          <w:p>
            <w:r>
              <w:t>items.txt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LoadMainAttributes</w:t>
            </w:r>
          </w:p>
        </w:tc>
        <w:tc>
          <w:p>
            <w:r>
              <w:t>Delimited(</w:t>
              <w:tab/>
              <w:t>)</w:t>
            </w:r>
          </w:p>
        </w:tc>
        <w:tc>
          <w:p>
            <w:r>
              <w:t>N/A</w:t>
            </w:r>
          </w:p>
        </w:tc>
        <w:tc>
          <w:p>
            <w:r>
              <w:t>attributes.txt</w:t>
            </w:r>
          </w:p>
        </w:tc>
        <w:tc>
          <w:p>
            <w:r>
              <w:t>N/A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br w:type="page"/>
      </w:r>
    </w:p>
    <w:tbl>
      <w:tblPr>
        <w:tblStyle w:val="LightShading-Accent1"/>
        <w:tblW w:type="auto" w:w="0"/>
      </w:tblPr>
      <w:tblGrid>
        <w:gridCol/>
        <w:gridCol/>
      </w:tblGrid>
      <w:tr>
        <w:tc>
          <w:p>
            <w:r>
              <w:t>CacheMainAttributes</w:t>
            </w:r>
          </w:p>
        </w:tc>
        <w:tc>
          <w:p>
            <w:r>
              <w:t>[Sources]</w:t>
            </w:r>
          </w:p>
        </w:tc>
      </w:tr>
      <w:tr>
        <w:tc>
          <w:p>
            <w:r>
              <w:t>LoadMainData</w:t>
            </w:r>
          </w:p>
        </w:tc>
        <w:tc>
          <w:p>
            <w:r>
              <w:t>[Sources]</w:t>
            </w:r>
          </w:p>
        </w:tc>
      </w:tr>
      <w:tr>
        <w:tc>
          <w:p>
            <w:r>
              <w:t>JoinAttributesToMain</w:t>
            </w:r>
          </w:p>
        </w:tc>
        <w:tc>
          <w:p>
            <w:r>
              <w:t>[Assembler Name]</w:t>
            </w:r>
          </w:p>
        </w:tc>
      </w:tr>
      <w:tr>
        <w:tc>
          <w:p>
            <w:r>
              <w:t>LEFT_JOIN</w:t>
            </w:r>
          </w:p>
        </w:tc>
        <w:tc>
          <w:p>
            <w:r>
              <w:t>[Join Type]</w:t>
            </w:r>
          </w:p>
        </w:tc>
      </w:tr>
      <w:tr>
        <w:tc>
          <w:p/>
        </w:tc>
        <w:tc>
          <w:p/>
        </w:tc>
      </w:tr>
    </w:tbl>
    <w:p>
      <w:r>
        <w:br w:type="page"/>
      </w:r>
    </w:p>
    <w:tbl>
      <w:tblPr>
        <w:tblStyle w:val="LightShading-Accent1"/>
        <w:tblW w:type="auto" w:w="0"/>
      </w:tblPr>
      <w:tblGrid>
        <w:gridCol/>
        <w:gridCol/>
        <w:gridCol/>
        <w:gridCol/>
      </w:tblGrid>
      <w:tr>
        <w:tc>
          <w:p>
            <w:r>
              <w:t>Cache Name</w:t>
            </w:r>
          </w:p>
        </w:tc>
        <w:tc>
          <w:p>
            <w:r>
              <w:t>General</w:t>
            </w:r>
          </w:p>
        </w:tc>
        <w:tc>
          <w:p>
            <w:r>
              <w:t>Sources</w:t>
            </w:r>
          </w:p>
        </w:tc>
        <w:tc>
          <w:p>
            <w:r>
              <w:t>Record Index</w:t>
            </w:r>
          </w:p>
        </w:tc>
      </w:tr>
      <w:tr>
        <w:tc>
          <w:p>
            <w:r>
              <w:t>CacheMainAttributes</w:t>
            </w:r>
          </w:p>
        </w:tc>
        <w:tc>
          <w:p>
            <w:r>
              <w:t>-1(Combine Recs)</w:t>
            </w:r>
          </w:p>
        </w:tc>
        <w:tc>
          <w:p>
            <w:r>
              <w:t>FlattenMainAttributes</w:t>
            </w:r>
          </w:p>
        </w:tc>
        <w:tc>
          <w:p>
            <w:r>
              <w:t>unique_id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r>
        <w:br w:type="page"/>
      </w:r>
    </w:p>
    <w:tbl>
      <w:tblPr>
        <w:tblStyle w:val="LightShading-Accent1"/>
        <w:tblW w:type="auto" w:w="0"/>
      </w:tblPr>
      <w:tblGrid>
        <w:gridCol/>
      </w:tblGrid>
      <w:tr>
        <w:tc>
          <w:p>
            <w:r>
              <w:t>Properties/Dimensions</w:t>
            </w:r>
          </w:p>
        </w:tc>
      </w:tr>
      <w:tr>
        <w:tc>
          <w:p/>
        </w:tc>
      </w:tr>
    </w:tbl>
    <w:p>
      <w:r>
        <w:br w:type="page"/>
      </w:r>
    </w:p>
    <w:tbl>
      <w:tblPr>
        <w:tblStyle w:val="LightShading-Accent1"/>
        <w:tblW w:type="auto" w:w="0"/>
      </w:tblPr>
      <w:tblGrid>
        <w:gridCol/>
        <w:gridCol/>
        <w:gridCol/>
      </w:tblGrid>
      <w:tr>
        <w:tc>
          <w:p>
            <w:r>
              <w:t>Manipulator Name</w:t>
            </w:r>
          </w:p>
        </w:tc>
        <w:tc>
          <w:p>
            <w:r>
              <w:t>Record Source</w:t>
            </w:r>
          </w:p>
        </w:tc>
        <w:tc>
          <w:p>
            <w:r>
              <w:t>Manipulations</w:t>
            </w:r>
          </w:p>
        </w:tc>
      </w:tr>
      <w:tr>
        <w:tc>
          <w:p>
            <w:r>
              <w:t>AddPrimaryDimManipulator</w:t>
            </w:r>
          </w:p>
        </w:tc>
        <w:tc>
          <w:p>
            <w:r>
              <w:t>JoinAttributesToMain</w:t>
            </w:r>
          </w:p>
        </w:tc>
        <w:tc>
          <w:p>
            <w:r>
              <w:t>No Comment Provided - Add Manually</w:t>
            </w:r>
          </w:p>
        </w:tc>
      </w:tr>
      <w:tr>
        <w:tc>
          <w:p>
            <w:r>
              <w:t>FlattenMainAttributes</w:t>
            </w:r>
          </w:p>
        </w:tc>
        <w:tc>
          <w:p>
            <w:r>
              <w:t>LoadMainAttributes</w:t>
            </w:r>
          </w:p>
        </w:tc>
        <w:tc>
          <w:p>
            <w:r>
              <w:t>No Comment Provided - Add Manually</w:t>
            </w:r>
          </w:p>
        </w:tc>
      </w:tr>
      <w:tr>
        <w:tc>
          <w:p/>
        </w:tc>
        <w:tc>
          <w:p/>
        </w:tc>
        <w:tc>
          <w:p/>
        </w:tc>
      </w:tr>
    </w:tbl>
    <w:p>
      <w:r>
        <w:br w:type="page"/>
      </w:r>
    </w:p>
    <w:tbl>
      <w:tblPr>
        <w:tblStyle w:val="LightShading-Accent1"/>
        <w:tblW w:type="auto" w:w="0"/>
      </w:tblPr>
      <w:tblGrid>
        <w:gridCol/>
      </w:tblGrid>
      <w:tr>
        <w:tc>
          <w:p>
            <w:r>
              <w:t>all</w:t>
            </w:r>
          </w:p>
        </w:tc>
      </w:tr>
      <w:tr>
        <w:tc>
          <w:p>
            <w:r>
              <w:t>primary</w:t>
            </w:r>
          </w:p>
        </w:tc>
      </w:tr>
      <w:tr>
        <w:tc>
          <w:p>
            <w:r>
              <w:t>p_metric_days_added</w:t>
            </w:r>
          </w:p>
        </w:tc>
      </w:tr>
      <w:tr>
        <w:tc>
          <w:p/>
        </w:tc>
      </w:tr>
    </w:tbl>
    <w:p>
      <w:r>
        <w:br w:type="page"/>
      </w:r>
    </w:p>
    <w:tbl>
      <w:tblPr>
        <w:tblStyle w:val="LightShading-Accent1"/>
        <w:tblW w:type="auto" w:w="0"/>
      </w:tblPr>
      <w:tblGrid>
        <w:gridCol/>
      </w:tblGrid>
      <w:tr>
        <w:tc>
          <w:p>
            <w:r>
              <w:t>p_group_id</w:t>
            </w:r>
          </w:p>
        </w:tc>
      </w:tr>
      <w:tr>
        <w:tc>
          <w:p/>
        </w:tc>
      </w:tr>
    </w:tbl>
    <w:p>
      <w:r>
        <w:br w:type="page"/>
      </w:r>
    </w:p>
    <w:tbl>
      <w:tblPr>
        <w:tblStyle w:val="LightShading-Accent1"/>
        <w:tblW w:type="auto" w:w="0"/>
      </w:tblPr>
      <w:tblGrid>
        <w:gridCol/>
      </w:tblGrid>
      <w:tr>
        <w:tc>
          <w:p>
            <w:r>
              <w:t>Searchable Properties and Dimensions</w:t>
            </w:r>
          </w:p>
        </w:tc>
      </w:tr>
      <w:tr>
        <w:tc>
          <w:p>
            <w:r>
              <w:t>primary</w:t>
            </w:r>
          </w:p>
        </w:tc>
      </w:tr>
      <w:tr>
        <w:tc>
          <w:p>
            <w:r>
              <w:t>p_sku</w:t>
            </w:r>
          </w:p>
        </w:tc>
      </w:tr>
      <w:tr>
        <w:tc>
          <w:p>
            <w:r>
              <w:t>Category</w:t>
            </w:r>
          </w:p>
        </w:tc>
      </w:tr>
      <w:tr>
        <w:tc>
          <w:p>
            <w:r>
              <w:t>p_name</w:t>
            </w:r>
          </w:p>
        </w:tc>
      </w:tr>
      <w:tr>
        <w:tc>
          <w:p>
            <w:r>
              <w:t>Brand</w:t>
            </w:r>
          </w:p>
        </w:tc>
      </w:tr>
      <w:tr>
        <w:tc>
          <w:p>
            <w:r>
              <w:t>Collection</w:t>
            </w:r>
          </w:p>
        </w:tc>
      </w:tr>
      <w:tr>
        <w:tc>
          <w:p>
            <w:r>
              <w:t>Color</w:t>
            </w:r>
          </w:p>
        </w:tc>
      </w:tr>
      <w:tr>
        <w:tc>
          <w:p>
            <w:r>
              <w:t>Sports</w:t>
            </w:r>
          </w:p>
        </w:tc>
      </w:tr>
      <w:tr>
        <w:tc>
          <w:p>
            <w:r>
              <w:t>p_upc</w:t>
            </w:r>
          </w:p>
        </w:tc>
      </w:tr>
      <w:tr>
        <w:tc>
          <w:p>
            <w:r>
              <w:t>p_keyword</w:t>
            </w:r>
          </w:p>
        </w:tc>
      </w:tr>
      <w:tr>
        <w:tc>
          <w:p>
            <w:r>
              <w:t>category_top</w:t>
            </w:r>
          </w:p>
        </w:tc>
      </w:tr>
      <w:tr>
        <w:tc>
          <w:p>
            <w:r>
              <w:t>p_unique_id</w:t>
            </w:r>
          </w:p>
        </w:tc>
      </w:tr>
      <w:tr>
        <w:tc>
          <w:p>
            <w:r>
              <w:t>p_sku</w:t>
            </w:r>
          </w:p>
        </w:tc>
      </w:tr>
      <w:tr>
        <w:tc>
          <w:p>
            <w:r>
              <w:t>p_upc</w:t>
            </w:r>
          </w:p>
        </w:tc>
      </w:tr>
      <w:tr>
        <w:tc>
          <w:p>
            <w:r>
              <w:t>Category</w:t>
            </w:r>
          </w:p>
        </w:tc>
      </w:tr>
      <w:tr>
        <w:tc>
          <w:p>
            <w:r>
              <w:t>p_name</w:t>
            </w:r>
          </w:p>
        </w:tc>
      </w:tr>
      <w:tr>
        <w:tc>
          <w:p>
            <w:r>
              <w:t>Brand</w:t>
            </w:r>
          </w:p>
        </w:tc>
      </w:tr>
      <w:tr>
        <w:tc>
          <w:p>
            <w:r>
              <w:t>p_keyword</w:t>
            </w:r>
          </w:p>
        </w:tc>
      </w:tr>
      <w:tr>
        <w:tc>
          <w:p>
            <w:r>
              <w:t>p_description_short</w:t>
            </w:r>
          </w:p>
        </w:tc>
      </w:tr>
      <w:tr>
        <w:tc>
          <w:p/>
        </w:tc>
      </w:tr>
    </w:tbl>
    <w:p>
      <w:r>
        <w:br w:type="page"/>
      </w:r>
    </w:p>
    <w:tbl>
      <w:tblPr>
        <w:tblStyle w:val="LightShading-Accent1"/>
        <w:tblW w:type="auto" w:w="0"/>
      </w:tblPr>
      <w:tblGrid>
        <w:gridCol/>
      </w:tblGrid>
      <w:tr>
        <w:tc>
          <w:p>
            <w:r>
              <w:t>p_price_sort</w:t>
            </w:r>
          </w:p>
        </w:tc>
      </w:tr>
      <w:tr>
        <w:tc>
          <w:p>
            <w:r>
              <w:t>p_is_new</w:t>
            </w:r>
          </w:p>
        </w:tc>
      </w:tr>
      <w:tr>
        <w:tc>
          <w:p>
            <w:r>
              <w:t>p_metric_total_units_sold</w:t>
            </w:r>
          </w:p>
        </w:tc>
      </w:tr>
      <w:tr>
        <w:tc>
          <w:p>
            <w:r>
              <w:t>p_metric_profit_margin</w:t>
            </w:r>
          </w:p>
        </w:tc>
      </w:tr>
      <w:tr>
        <w:tc>
          <w:p>
            <w:r>
              <w:t>p_metric_sales_velocity</w:t>
            </w:r>
          </w:p>
        </w:tc>
      </w:tr>
      <w:tr>
        <w:tc>
          <w:p>
            <w:r>
              <w:t>p_metric_days_added</w:t>
            </w:r>
          </w:p>
        </w:tc>
      </w:tr>
      <w:tr>
        <w:tc>
          <w:p>
            <w:r>
              <w:t>p_metric_inventory</w:t>
            </w:r>
          </w:p>
        </w:tc>
      </w:tr>
      <w:tr>
        <w:tc>
          <w:p/>
        </w:tc>
      </w:tr>
    </w:tbl>
    <w:p>
      <w:r>
        <w:br w:type="page"/>
      </w:r>
    </w:p>
    <w:p>
      <w:r>
        <w:br w:type="page"/>
      </w:r>
    </w:p>
    <w:tbl>
      <w:tblPr>
        <w:tblStyle w:val="LightShading-Accent1"/>
        <w:tblW w:type="auto" w:w="0"/>
      </w:tblPr>
      <w:tblGrid>
        <w:gridCol/>
      </w:tblGrid>
      <w:tr>
        <w:tc>
          <w:p>
            <w:r>
              <w:t>p_description_short</w:t>
            </w:r>
          </w:p>
        </w:tc>
      </w:tr>
      <w:tr>
        <w:tc>
          <w:p>
            <w:r>
              <w:t>p_sku</w:t>
            </w:r>
          </w:p>
        </w:tc>
      </w:tr>
      <w:tr>
        <w:tc>
          <w:p>
            <w:r>
              <w:t>p_upc</w:t>
            </w:r>
          </w:p>
        </w:tc>
      </w:tr>
      <w:tr>
        <w:tc>
          <w:p/>
        </w:tc>
      </w:tr>
    </w:tbl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